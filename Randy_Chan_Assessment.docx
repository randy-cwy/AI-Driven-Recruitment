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Assessment for Randy Chan</w:t>
      </w:r>
    </w:p>
    <w:p>
      <w:r>
        <w:t>Please answer the following questions to the best of your ability.</w:t>
        <w:br/>
      </w:r>
    </w:p>
    <w:p>
      <w:pPr>
        <w:pStyle w:val="ListNumber"/>
      </w:pPr>
      <w:r>
        <w:t>What is the output of the following Python code: `print([x**2 for x in range(5)])`?</w:t>
      </w:r>
    </w:p>
    <w:p>
      <w:pPr>
        <w:pStyle w:val="ListNumber"/>
      </w:pPr>
      <w:r>
        <w:t>Write a SQL query to find the total number of orders from a table named 'Orders' where the status is 'Completed'.</w:t>
      </w:r>
    </w:p>
    <w:p>
      <w:pPr>
        <w:pStyle w:val="ListNumber"/>
      </w:pPr>
      <w:r>
        <w:t>What is the purpose of using a pivot table in data analysis?</w:t>
      </w:r>
    </w:p>
    <w:p>
      <w:pPr>
        <w:pStyle w:val="ListNumber"/>
      </w:pPr>
      <w:r>
        <w:t>Explain the difference between supervised and unsupervised learning in machine learning.</w:t>
      </w:r>
    </w:p>
    <w:p>
      <w:pPr>
        <w:pStyle w:val="ListNumber"/>
      </w:pPr>
      <w:r>
        <w:t>How would you explain a complex technical concept to a non-technical stakeholder?</w:t>
      </w:r>
    </w:p>
    <w:p>
      <w:pPr>
        <w:pStyle w:val="ListNumber"/>
      </w:pPr>
      <w:r>
        <w:t>Describe a time when you faced a significant challenge in a project and how you resolved it.</w:t>
      </w:r>
    </w:p>
    <w:p>
      <w:pPr>
        <w:pStyle w:val="ListNumber"/>
      </w:pPr>
      <w:r>
        <w:t>What are the key components of effective project management?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